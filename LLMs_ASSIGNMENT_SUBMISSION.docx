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1: Hugging Face Project</w:t>
      </w:r>
    </w:p>
    <w:p>
      <w:r>
        <w:t>Project related to Sustainable Development Goals (SDG):</w:t>
      </w:r>
    </w:p>
    <w:p>
      <w:r>
        <w:t>Using Hugging Face's pretrained models, we will implement a project aimed at predicting sentiment in text data, contributing to responsible consumption and production (SDG 12).</w:t>
      </w:r>
    </w:p>
    <w:p>
      <w:r>
        <w:t>We will use a BERT-based model for sentiment analysis to understand consumer sentiment towards sustainable products.</w:t>
      </w:r>
    </w:p>
    <w:p>
      <w:pPr>
        <w:pStyle w:val="Heading2"/>
      </w:pPr>
      <w:r>
        <w:t>Research and Setup</w:t>
      </w:r>
    </w:p>
    <w:p>
      <w:r>
        <w:t>Research the Hugging Face Transformers library to identify the best models for sentiment analysis.</w:t>
      </w:r>
    </w:p>
    <w:p>
      <w:r>
        <w:t>Select the 'bert-base-uncased' model from Hugging Face's model hub.</w:t>
      </w:r>
    </w:p>
    <w:p>
      <w:pPr>
        <w:pStyle w:val="Heading2"/>
      </w:pPr>
      <w:r>
        <w:t>Loading the Model</w:t>
      </w:r>
    </w:p>
    <w:p>
      <w:r>
        <w:t>Load the BERT model and prepare the dataset for sentiment analysis.</w:t>
      </w:r>
    </w:p>
    <w:p>
      <w:pPr>
        <w:pStyle w:val="Heading2"/>
      </w:pPr>
      <w:r>
        <w:t>Evaluation</w:t>
      </w:r>
    </w:p>
    <w:p>
      <w:r>
        <w:t>Evaluate the model's performance before and after fine-tuning using metrics such as accuracy and F1-score.</w:t>
      </w:r>
    </w:p>
    <w:p>
      <w:pPr>
        <w:pStyle w:val="Heading1"/>
      </w:pPr>
      <w:r>
        <w:t>Assignment 2: Finetuning Large Language Models</w:t>
      </w:r>
    </w:p>
    <w:p>
      <w:r>
        <w:t>Project related to Sustainable Development Goals (SDG):</w:t>
      </w:r>
    </w:p>
    <w:p>
      <w:r>
        <w:t>We will fine-tune a large language model to perform sentiment analysis on a dataset of consumer reviews, aligning with SDG 12 for responsible consumption and production.</w:t>
      </w:r>
    </w:p>
    <w:p>
      <w:pPr>
        <w:pStyle w:val="Heading2"/>
      </w:pPr>
      <w:r>
        <w:t>Model Selection</w:t>
      </w:r>
    </w:p>
    <w:p>
      <w:r>
        <w:t>Choose a pre-trained model such as 'distilbert-base-uncased' from Hugging Face.</w:t>
      </w:r>
    </w:p>
    <w:p>
      <w:pPr>
        <w:pStyle w:val="Heading2"/>
      </w:pPr>
      <w:r>
        <w:t>Finetuning Process</w:t>
      </w:r>
    </w:p>
    <w:p>
      <w:r>
        <w:t>Finetune the model on the consumer reviews dataset.</w:t>
      </w:r>
    </w:p>
    <w:p>
      <w:pPr>
        <w:pStyle w:val="Heading2"/>
      </w:pPr>
      <w:r>
        <w:t>Evaluation</w:t>
      </w:r>
    </w:p>
    <w:p>
      <w:r>
        <w:t>Evaluate the model's performance before and after fine-tuning using appropriate metrics.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